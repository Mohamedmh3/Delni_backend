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Delni - Minimum Viable Product (MVP) Summary</w:t>
      </w:r>
    </w:p>
    <w:p>
      <w:pPr>
        <w:pStyle w:val="Heading1"/>
      </w:pPr>
      <w:r>
        <w:t>Project Name</w:t>
      </w:r>
    </w:p>
    <w:p>
      <w:r>
        <w:t>Delni</w:t>
      </w:r>
    </w:p>
    <w:p>
      <w:pPr>
        <w:pStyle w:val="Heading1"/>
      </w:pPr>
      <w:r>
        <w:t>Main Features</w:t>
      </w:r>
    </w:p>
    <w:p>
      <w:pPr>
        <w:pStyle w:val="ListBullet"/>
      </w:pPr>
      <w:r>
        <w:t>Advanced Route Finding: Graph-based (BFS) algorithm for optimal bus routes, multi-leg journeys with transfer support, route deduplication, and geographic validation.</w:t>
      </w:r>
    </w:p>
    <w:p>
      <w:pPr>
        <w:pStyle w:val="ListBullet"/>
      </w:pPr>
      <w:r>
        <w:t>Route Optimization: Fewest walking and fewest transfers options, category filtering, and automatic sorting.</w:t>
      </w:r>
    </w:p>
    <w:p>
      <w:pPr>
        <w:pStyle w:val="ListBullet"/>
      </w:pPr>
      <w:r>
        <w:t>Geographic Intelligence: Real-time distance calculations (GeoPy), nearest point and transfer point detection, efficient bounding box queries.</w:t>
      </w:r>
    </w:p>
    <w:p>
      <w:pPr>
        <w:pStyle w:val="ListBullet"/>
      </w:pPr>
      <w:r>
        <w:t>User Experience: Walking vs. taxi recommendations, detailed journey info (bus lines, boarding/alighting, walking/bus times, transfers).</w:t>
      </w:r>
    </w:p>
    <w:p>
      <w:pPr>
        <w:pStyle w:val="ListBullet"/>
      </w:pPr>
      <w:r>
        <w:t>Technical Excellence: Comprehensive input validation and error handling, performance optimizations (MongoDB projections, caching, indexing), security features (CORS, session security, production hardening), full test suite (unit, integration, performance, edge cases).</w:t>
      </w:r>
    </w:p>
    <w:p>
      <w:pPr>
        <w:pStyle w:val="Heading1"/>
      </w:pPr>
      <w:r>
        <w:t>Technology Stack</w:t>
      </w:r>
    </w:p>
    <w:p>
      <w:pPr>
        <w:pStyle w:val="ListBullet"/>
      </w:pPr>
      <w:r>
        <w:t>Backend: Django 5.2.4, Django REST Framework, Gunicorn</w:t>
      </w:r>
    </w:p>
    <w:p>
      <w:pPr>
        <w:pStyle w:val="ListBullet"/>
      </w:pPr>
      <w:r>
        <w:t>Database: MongoDB 6.0, PyMongo, Geospatial Indexing</w:t>
      </w:r>
    </w:p>
    <w:p>
      <w:pPr>
        <w:pStyle w:val="ListBullet"/>
      </w:pPr>
      <w:r>
        <w:t>Geographic Processing: GeoPy, custom BFS algorithms</w:t>
      </w:r>
    </w:p>
    <w:p>
      <w:pPr>
        <w:pStyle w:val="ListBullet"/>
      </w:pPr>
      <w:r>
        <w:t>Documentation: drf-yasg (Swagger/OpenAPI), interactive API docs</w:t>
      </w:r>
    </w:p>
    <w:p>
      <w:pPr>
        <w:pStyle w:val="ListBullet"/>
      </w:pPr>
      <w:r>
        <w:t>Deployment: Docker, Docker Compose, Nginx</w:t>
      </w:r>
    </w:p>
    <w:p>
      <w:pPr>
        <w:pStyle w:val="Heading1"/>
      </w:pPr>
      <w:r>
        <w:t>Key Endpoints</w:t>
      </w:r>
    </w:p>
    <w:p>
      <w:pPr>
        <w:pStyle w:val="ListBullet"/>
      </w:pPr>
      <w:r>
        <w:t>GET /api/graph-route/ – Advanced route finding</w:t>
      </w:r>
    </w:p>
    <w:p>
      <w:pPr>
        <w:pStyle w:val="ListBullet"/>
      </w:pPr>
      <w:r>
        <w:t>GET /api/health/ – System health monitoring</w:t>
      </w:r>
    </w:p>
    <w:p>
      <w:pPr>
        <w:pStyle w:val="ListBullet"/>
      </w:pPr>
      <w:r>
        <w:t>GET /api/diagnostics/ – Database/system diagnostics</w:t>
      </w:r>
    </w:p>
    <w:p>
      <w:pPr>
        <w:pStyle w:val="ListBullet"/>
      </w:pPr>
      <w:r>
        <w:t>GET /api/find-route/ – Legacy route finding</w:t>
      </w:r>
    </w:p>
    <w:p>
      <w:pPr>
        <w:pStyle w:val="ListBullet"/>
      </w:pPr>
      <w:r>
        <w:t>GET /api/suggest-route/ – Route suggestions with preferences</w:t>
      </w:r>
    </w:p>
    <w:p>
      <w:pPr>
        <w:pStyle w:val="ListBullet"/>
      </w:pPr>
      <w:r>
        <w:t>/swagger/, /redoc/, /swagger.json – API documentation</w:t>
      </w:r>
    </w:p>
    <w:p>
      <w:pPr>
        <w:pStyle w:val="Heading1"/>
      </w:pPr>
      <w:r>
        <w:t>System Architecture (Text Diagram)</w:t>
      </w:r>
    </w:p>
    <w:p>
      <w:r>
        <w:t>User/API Client</w:t>
        <w:br/>
        <w:t xml:space="preserve">   |</w:t>
        <w:br/>
        <w:t xml:space="preserve">   v</w:t>
        <w:br/>
        <w:t>Django REST API</w:t>
        <w:br/>
        <w:t xml:space="preserve">   |</w:t>
        <w:br/>
        <w:t xml:space="preserve">   v</w:t>
        <w:br/>
        <w:t>Route Finding &amp; Optimization (BFS, GeoPy)</w:t>
        <w:br/>
        <w:t xml:space="preserve">   |</w:t>
        <w:br/>
        <w:t xml:space="preserve">   v</w:t>
        <w:br/>
        <w:t>MongoDB (Geospatial)</w:t>
        <w:br/>
        <w:t xml:space="preserve">   |</w:t>
        <w:br/>
        <w:t xml:space="preserve">   v</w:t>
        <w:br/>
        <w:t>Swagger / OpenAPI Docs</w:t>
        <w:br/>
        <w:t xml:space="preserve">   |</w:t>
        <w:br/>
        <w:t xml:space="preserve">   v</w:t>
        <w:br/>
        <w:t>User/API Client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